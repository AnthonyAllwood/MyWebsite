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divdocumentdivname"/>
        <w:spacing w:after="0" w:before="0" w:line="720" w:lineRule="atLeast"/>
        <w:ind w:left="0" w:right="0"/>
        <w:jc w:val="center"/>
        <w:rPr>
          <w:rStyle w:val="Normal"/>
          <w:rFonts w:ascii="Times New Roman" w:hAnsi="Times New Roman"/>
          <w:b w:val="1"/>
          <w:bCs w:val="1"/>
          <w:smallCaps w:val="1"/>
          <w:color w:val="0187DE"/>
          <w:sz w:val="48"/>
          <w:szCs w:val="48"/>
          <w:vertAlign w:val="baseline"/>
        </w:rPr>
      </w:pPr>
      <w:r>
        <w:rPr>
          <w:rStyle w:val="span"/>
          <w:rFonts w:ascii="Times New Roman" w:hAnsi="Times New Roman"/>
          <w:b w:val="1"/>
          <w:bCs w:val="1"/>
          <w:smallCaps w:val="1"/>
          <w:sz w:val="48"/>
          <w:szCs w:val="48"/>
        </w:rPr>
        <w:t>Anthony</w:t>
      </w:r>
      <w:r>
        <w:rPr>
          <w:rFonts w:ascii="Times New Roman" w:hAnsi="Times New Roman"/>
          <w:b w:val="1"/>
          <w:bCs w:val="1"/>
          <w:smallCaps w:val="1"/>
          <w:sz w:val="48"/>
          <w:szCs w:val="48"/>
          <w:vertAlign w:val="baseline"/>
        </w:rPr>
        <w:t xml:space="preserve"> </w:t>
      </w:r>
      <w:r>
        <w:rPr>
          <w:rStyle w:val="span"/>
          <w:rFonts w:ascii="Times New Roman" w:hAnsi="Times New Roman"/>
          <w:b w:val="1"/>
          <w:bCs w:val="1"/>
          <w:smallCaps w:val="1"/>
          <w:sz w:val="48"/>
          <w:szCs w:val="48"/>
        </w:rPr>
        <w:t>Allwood</w:t>
      </w:r>
    </w:p>
    <w:p>
      <w:pPr>
        <w:pStyle w:val="divdocumentdivlowerborder"/>
        <w:spacing w:after="0" w:before="40"/>
        <w:ind w:left="0" w:right="0"/>
        <w:rPr>
          <w:rStyle w:val="Normal"/>
          <w:rFonts w:ascii="Times New Roman" w:hAnsi="Times New Roman"/>
          <w:color w:val="0187DE"/>
          <w:sz w:val="0"/>
          <w:szCs w:val="0"/>
          <w:vertAlign w:val="baseline"/>
        </w:rPr>
      </w:pPr>
      <w:r>
        <w:rPr>
          <w:rFonts w:ascii="Times New Roman" w:hAnsi="Times New Roman"/>
          <w:vertAlign w:val="baseline"/>
        </w:rPr>
        <w:t> </w:t>
      </w:r>
    </w:p>
    <w:p>
      <w:pPr>
        <w:pStyle w:val="div"/>
        <w:spacing w:after="0" w:before="0" w:line="240" w:lineRule="atLeast"/>
        <w:ind w:left="0" w:right="0"/>
        <w:rPr>
          <w:rStyle w:val="Normal"/>
          <w:rFonts w:ascii="Times New Roman" w:hAnsi="Times New Roman"/>
          <w:sz w:val="0"/>
          <w:szCs w:val="0"/>
          <w:vertAlign w:val="baseline"/>
        </w:rPr>
      </w:pPr>
      <w:r>
        <w:rPr>
          <w:rFonts w:ascii="Times New Roman" w:hAnsi="Times New Roman"/>
          <w:sz w:val="0"/>
          <w:szCs w:val="0"/>
          <w:vertAlign w:val="baseline"/>
        </w:rPr>
        <w:t> </w:t>
      </w:r>
    </w:p>
    <w:p>
      <w:pPr>
        <w:pStyle w:val="divaddress"/>
        <w:spacing w:before="160"/>
        <w:ind w:left="0" w:right="0"/>
        <w:rPr>
          <w:rStyle w:val="div"/>
          <w:rFonts w:ascii="Times New Roman" w:hAnsi="Times New Roman"/>
          <w:sz w:val="22"/>
          <w:szCs w:val="22"/>
          <w:vertAlign w:val="baseline"/>
        </w:rPr>
      </w:pPr>
      <w:r>
        <w:rPr>
          <w:rStyle w:val="span"/>
          <w:rFonts w:ascii="Times New Roman" w:hAnsi="Times New Roman"/>
          <w:sz w:val="22"/>
          <w:szCs w:val="22"/>
        </w:rPr>
        <w:t>4024 Ely Ave</w:t>
      </w:r>
      <w:r>
        <w:rPr>
          <w:rStyle w:val="span"/>
          <w:rFonts w:ascii="Times New Roman" w:hAnsi="Times New Roman"/>
          <w:sz w:val="22"/>
          <w:szCs w:val="22"/>
        </w:rPr>
        <w:t xml:space="preserve">, </w:t>
      </w:r>
      <w:r>
        <w:rPr>
          <w:rStyle w:val="span"/>
          <w:rFonts w:ascii="Times New Roman" w:hAnsi="Times New Roman"/>
          <w:sz w:val="22"/>
          <w:szCs w:val="22"/>
        </w:rPr>
        <w:t>Bronx</w:t>
      </w:r>
      <w:r>
        <w:rPr>
          <w:rStyle w:val="span"/>
          <w:rFonts w:ascii="Times New Roman" w:hAnsi="Times New Roman"/>
          <w:sz w:val="22"/>
          <w:szCs w:val="22"/>
        </w:rPr>
        <w:t xml:space="preserve">, </w:t>
      </w:r>
      <w:r>
        <w:rPr>
          <w:rStyle w:val="span"/>
          <w:rFonts w:ascii="Times New Roman" w:hAnsi="Times New Roman"/>
          <w:sz w:val="22"/>
          <w:szCs w:val="22"/>
        </w:rPr>
        <w:t>NY</w:t>
      </w:r>
      <w:r>
        <w:rPr>
          <w:rStyle w:val="divdocumentdivaddressli"/>
          <w:rFonts w:ascii="Times New Roman" w:hAnsi="Times New Roman"/>
        </w:rPr>
        <w:t xml:space="preserve"> </w:t>
      </w:r>
      <w:r>
        <w:rPr>
          <w:rStyle w:val="span"/>
          <w:rFonts w:ascii="Times New Roman" w:hAnsi="Times New Roman"/>
          <w:sz w:val="22"/>
          <w:szCs w:val="22"/>
        </w:rPr>
        <w:t>10466</w:t>
      </w:r>
      <w:r>
        <w:rPr>
          <w:rStyle w:val="divdocumentdivaddressli"/>
          <w:rFonts w:ascii="Times New Roman" w:hAnsi="Times New Roman"/>
        </w:rPr>
        <w:t xml:space="preserve"> </w:t>
      </w:r>
      <w:r>
        <w:rPr>
          <w:rStyle w:val="documentbullet"/>
          <w:rFonts w:ascii="Times New Roman" w:hAnsi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hAnsi="Times New Roman"/>
        </w:rPr>
        <w:t xml:space="preserve"> </w:t>
      </w:r>
      <w:r>
        <w:rPr>
          <w:rStyle w:val="span"/>
          <w:rFonts w:ascii="Times New Roman" w:hAnsi="Times New Roman"/>
          <w:sz w:val="22"/>
          <w:szCs w:val="22"/>
        </w:rPr>
        <w:t>(917) 363-9367</w:t>
      </w:r>
      <w:r>
        <w:rPr>
          <w:rFonts w:ascii="Times New Roman" w:hAnsi="Times New Roman"/>
        </w:rPr>
        <w:t xml:space="preserve"> </w:t>
      </w:r>
      <w:r>
        <w:rPr>
          <w:rStyle w:val="documentbullet"/>
          <w:rFonts w:ascii="Times New Roman" w:hAnsi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hAnsi="Times New Roman"/>
        </w:rPr>
        <w:t xml:space="preserve"> </w:t>
      </w:r>
      <w:r>
        <w:rPr>
          <w:rStyle w:val="span"/>
          <w:rFonts w:ascii="Times New Roman" w:hAnsi="Times New Roman"/>
          <w:sz w:val="22"/>
          <w:szCs w:val="22"/>
        </w:rPr>
        <w:t>a.allwood9@gmail.com</w:t>
      </w:r>
      <w:r>
        <w:rPr>
          <w:rFonts w:ascii="Times New Roman" w:hAnsi="Times New Roman"/>
        </w:rPr>
        <w:t xml:space="preserve"> </w:t>
      </w:r>
    </w:p>
    <w:p>
      <w:pPr>
        <w:pStyle w:val="divdocumentsinglecolumn"/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</w:rPr>
        <w:t>www.antallwood.com</w:t>
      </w:r>
      <w:r>
        <w:rPr>
          <w:rFonts w:ascii="Times New Roman" w:hAnsi="Times New Roman"/>
        </w:rPr>
        <w:t xml:space="preserve"> </w:t>
      </w:r>
      <w:r>
        <w:rPr>
          <w:rStyle w:val="documentbullet"/>
          <w:rFonts w:ascii="Times New Roman" w:hAnsi="Times New Roman"/>
          <w:vertAlign w:val="baseline"/>
        </w:rPr>
        <w:t>♦</w:t>
      </w:r>
      <w:r>
        <w:rPr>
          <w:rStyle w:val="divdocumentdivadnlLnksli"/>
          <w:rFonts w:ascii="Times New Roman" w:hAnsi="Times New Roman"/>
        </w:rPr>
        <w:t xml:space="preserve"> </w:t>
      </w:r>
      <w:r>
        <w:rPr>
          <w:rStyle w:val="span"/>
          <w:rFonts w:ascii="Times New Roman" w:hAnsi="Times New Roman"/>
        </w:rPr>
        <w:t>www.github.com/AnthonyAllwood</w:t>
      </w:r>
      <w:r>
        <w:rPr>
          <w:rFonts w:ascii="Times New Roman" w:hAnsi="Times New Roman"/>
        </w:rPr>
        <w:t xml:space="preserve"> </w:t>
      </w:r>
    </w:p>
    <w:p>
      <w:pPr>
        <w:pStyle w:val="divdocumentdivheading"/>
        <w:tabs>
          <w:tab w:leader="none" w:pos="4426" w:val="left"/>
          <w:tab w:leader="none" w:pos="10560" w:val="left"/>
        </w:tabs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b w:val="0"/>
          <w:bCs w:val="0"/>
          <w:smallCaps w:val="1"/>
          <w:sz w:val="24"/>
          <w:szCs w:val="24"/>
          <w:vertAlign w:val="baseline"/>
        </w:rPr>
      </w:pPr>
      <w:r>
        <w:rPr>
          <w:rFonts w:ascii="Times New Roman" w:hAnsi="Times New Roman"/>
          <w:b w:val="0"/>
          <w:bCs w:val="0"/>
          <w:smallCaps w:val="1"/>
          <w:vertAlign w:val="baseline"/>
        </w:rPr>
        <w:t xml:space="preserve">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  <w:r>
        <w:rPr>
          <w:rStyle w:val="divdocumentdivsectiontitle"/>
          <w:rFonts w:ascii="Times New Roman" w:hAnsi="Times New Roman"/>
          <w:b w:val="0"/>
          <w:bCs w:val="0"/>
          <w:smallCaps w:val="1"/>
        </w:rPr>
        <w:t xml:space="preserve">   Objective  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Fonts w:ascii="Times New Roman" w:hAnsi="Times New Roman"/>
          <w:vertAlign w:val="baseline"/>
        </w:rPr>
        <w:t>Information Technology or Web Developer position where I can portray the experience gained from my education and independent study and to significantly contribute to the success of a company.</w:t>
      </w:r>
    </w:p>
    <w:p>
      <w:pPr>
        <w:pStyle w:val="divdocumentdivheading"/>
        <w:tabs>
          <w:tab w:leader="none" w:pos="4718" w:val="left"/>
          <w:tab w:leader="none" w:pos="10560" w:val="left"/>
        </w:tabs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b w:val="0"/>
          <w:bCs w:val="0"/>
          <w:smallCaps w:val="1"/>
          <w:sz w:val="24"/>
          <w:szCs w:val="24"/>
          <w:vertAlign w:val="baseline"/>
        </w:rPr>
      </w:pPr>
      <w:r>
        <w:rPr>
          <w:rFonts w:ascii="Times New Roman" w:hAnsi="Times New Roman"/>
          <w:b w:val="0"/>
          <w:bCs w:val="0"/>
          <w:smallCaps w:val="1"/>
          <w:vertAlign w:val="baseline"/>
        </w:rPr>
        <w:t xml:space="preserve">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  <w:r>
        <w:rPr>
          <w:rStyle w:val="divdocumentdivsectiontitle"/>
          <w:rFonts w:ascii="Times New Roman" w:hAnsi="Times New Roman"/>
          <w:b w:val="0"/>
          <w:bCs w:val="0"/>
          <w:smallCaps w:val="1"/>
        </w:rPr>
        <w:t xml:space="preserve">   Skills  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</w:p>
    <w:tbl>
      <w:tblPr>
        <w:tblStyle w:val="divdocumenttable"/>
        <w:tblW w:type="auto" w:w="0"/>
        <w:tblCellMar>
          <w:top w:type="dxa" w:w="0"/>
          <w:left w:type="dxa" w:w="0"/>
          <w:bottom w:type="dxa" w:w="0"/>
          <w:right w:type="dxa" w:w="0"/>
        </w:tblCellMar>
        <w:tblLook w:val="05E0"/>
      </w:tblPr>
      <w:tblGrid>
        <w:gridCol w:w="5278"/>
        <w:gridCol w:w="5278"/>
      </w:tblGrid>
      <w:tr>
        <w:tc>
          <w:tcPr>
            <w:tcW w:type="dxa" w:w="5278"/>
            <w:tcMar>
              <w:top w:type="dxa" w:w="5"/>
              <w:left w:type="dxa" w:w="5"/>
              <w:bottom w:type="dxa" w:w="5"/>
              <w:right w:type="dxa" w:w="5"/>
            </w:tcMar>
          </w:tcPr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CSS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HTML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Information Technology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JavaScript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Linux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Microsoft Office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MongoDB</w:t>
            </w:r>
          </w:p>
        </w:tc>
        <w:tc>
          <w:tcPr>
            <w:tcW w:type="dxa" w:w="5278"/>
            <w:tcBorders>
              <w:left w:color="FEFDFD" w:sz="8" w:val="single"/>
            </w:tcBorders>
            <w:tcMar>
              <w:top w:type="dxa" w:w="5"/>
              <w:left w:type="dxa" w:w="10"/>
              <w:bottom w:type="dxa" w:w="5"/>
              <w:right w:type="dxa" w:w="5"/>
            </w:tcMar>
          </w:tcPr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Python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Raspberry Pi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SQLite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Verilog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Visual Studio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Web Development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before="0" w:line="360" w:lineRule="atLeast"/>
              <w:ind w:hanging="210" w:left="460" w:right="0"/>
              <w:rPr>
                <w:rStyle w:val="Normal"/>
                <w:rFonts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vertAlign w:val="baseline"/>
              </w:rPr>
              <w:t>Windows</w:t>
            </w:r>
          </w:p>
        </w:tc>
      </w:tr>
    </w:tbl>
    <w:p>
      <w:pPr>
        <w:pStyle w:val="divdocumentdivheading"/>
        <w:tabs>
          <w:tab w:leader="none" w:pos="4119" w:val="left"/>
          <w:tab w:leader="none" w:pos="10560" w:val="left"/>
        </w:tabs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b w:val="0"/>
          <w:bCs w:val="0"/>
          <w:smallCaps w:val="1"/>
          <w:sz w:val="24"/>
          <w:szCs w:val="24"/>
          <w:vertAlign w:val="baseline"/>
        </w:rPr>
      </w:pPr>
      <w:r>
        <w:rPr>
          <w:rFonts w:ascii="Times New Roman" w:hAnsi="Times New Roman"/>
          <w:b w:val="0"/>
          <w:bCs w:val="0"/>
          <w:smallCaps w:val="1"/>
          <w:vertAlign w:val="baseline"/>
        </w:rPr>
        <w:t xml:space="preserve">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  <w:r>
        <w:rPr>
          <w:rStyle w:val="divdocumentdivsectiontitle"/>
          <w:rFonts w:ascii="Times New Roman" w:hAnsi="Times New Roman"/>
          <w:b w:val="0"/>
          <w:bCs w:val="0"/>
          <w:smallCaps w:val="1"/>
        </w:rPr>
        <w:t xml:space="preserve">   Work History  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</w:p>
    <w:p>
      <w:pPr>
        <w:pStyle w:val="divdocumentsinglecolumn"/>
        <w:spacing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panjobtitle"/>
          <w:rFonts w:ascii="Times New Roman" w:hAnsi="Times New Roman"/>
        </w:rPr>
        <w:t>Night Host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02/2019</w:t>
      </w:r>
      <w:r>
        <w:rPr>
          <w:rStyle w:val="span"/>
          <w:rFonts w:ascii="Times New Roman" w:hAnsi="Times New Roman"/>
        </w:rPr>
        <w:t xml:space="preserve"> to </w:t>
      </w:r>
      <w:r>
        <w:rPr>
          <w:rStyle w:val="span"/>
          <w:rFonts w:ascii="Times New Roman" w:hAnsi="Times New Roman"/>
        </w:rPr>
        <w:t>05/2019</w:t>
      </w:r>
      <w:r>
        <w:rPr>
          <w:rStyle w:val="spanpaddedline"/>
          <w:rFonts w:ascii="Times New Roman" w:hAnsi="Times New Roman"/>
        </w:rPr>
        <w:t xml:space="preserve"> </w:t>
      </w:r>
    </w:p>
    <w:p>
      <w:pPr>
        <w:pStyle w:val="spanpaddedlineParagraph"/>
        <w:spacing w:after="0" w:before="0" w:line="360" w:lineRule="atLeast"/>
        <w:ind w:left="0" w:right="0"/>
        <w:rPr>
          <w:rFonts w:ascii="Times New Roman" w:hAnsi="Times New Roman"/>
          <w:vertAlign w:val="baseline"/>
        </w:rPr>
      </w:pPr>
      <w:r>
        <w:rPr>
          <w:rStyle w:val="spancompanyname"/>
          <w:rFonts w:ascii="Times New Roman" w:hAnsi="Times New Roman"/>
        </w:rPr>
        <w:t xml:space="preserve">SUNY New Paltz Residence Life </w:t>
      </w:r>
      <w:r>
        <w:rPr>
          <w:rStyle w:val="span"/>
          <w:rFonts w:ascii="Times New Roman" w:hAnsi="Times New Roman"/>
        </w:rPr>
        <w:t xml:space="preserve">– </w:t>
      </w:r>
      <w:r>
        <w:rPr>
          <w:rStyle w:val="span"/>
          <w:rFonts w:ascii="Times New Roman" w:hAnsi="Times New Roman"/>
        </w:rPr>
        <w:t>New Paltz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NY</w:t>
      </w:r>
    </w:p>
    <w:p>
      <w:pPr>
        <w:pStyle w:val="divdocumentulli"/>
        <w:numPr>
          <w:ilvl w:val="0"/>
          <w:numId w:val="3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Observe and keep track of guests and students coming through the various entrances of dorm late at night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.</w:t>
      </w:r>
    </w:p>
    <w:p>
      <w:pPr>
        <w:pStyle w:val="divdocumentulli"/>
        <w:numPr>
          <w:ilvl w:val="0"/>
          <w:numId w:val="3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Use of Microsoft Office tools and software to create guest passes for non-students and to create detailed reports on any late night events or problems that occurred in the dorm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.</w:t>
      </w:r>
    </w:p>
    <w:p>
      <w:pPr>
        <w:pStyle w:val="divdocumentsinglecolumn"/>
        <w:spacing w:before="24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panjobtitle"/>
          <w:rFonts w:ascii="Times New Roman" w:hAnsi="Times New Roman"/>
        </w:rPr>
        <w:t>Computer Engineer/IT Intern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05/2018</w:t>
      </w:r>
      <w:r>
        <w:rPr>
          <w:rStyle w:val="span"/>
          <w:rFonts w:ascii="Times New Roman" w:hAnsi="Times New Roman"/>
        </w:rPr>
        <w:t xml:space="preserve"> to </w:t>
      </w:r>
      <w:r>
        <w:rPr>
          <w:rStyle w:val="span"/>
          <w:rFonts w:ascii="Times New Roman" w:hAnsi="Times New Roman"/>
        </w:rPr>
        <w:t>08/2018</w:t>
      </w:r>
      <w:r>
        <w:rPr>
          <w:rStyle w:val="spanpaddedline"/>
          <w:rFonts w:ascii="Times New Roman" w:hAnsi="Times New Roman"/>
        </w:rPr>
        <w:t xml:space="preserve"> </w:t>
      </w:r>
    </w:p>
    <w:p>
      <w:pPr>
        <w:pStyle w:val="spanpaddedlineParagraph"/>
        <w:spacing w:after="0" w:before="0" w:line="360" w:lineRule="atLeast"/>
        <w:ind w:left="0" w:right="0"/>
        <w:rPr>
          <w:rFonts w:ascii="Times New Roman" w:hAnsi="Times New Roman"/>
          <w:vertAlign w:val="baseline"/>
        </w:rPr>
      </w:pPr>
      <w:r>
        <w:rPr>
          <w:rStyle w:val="spancompanyname"/>
          <w:rFonts w:ascii="Times New Roman" w:hAnsi="Times New Roman"/>
        </w:rPr>
        <w:t>16 Things Kids Can Do</w:t>
      </w:r>
      <w:r>
        <w:rPr>
          <w:rStyle w:val="span"/>
          <w:rFonts w:ascii="Times New Roman" w:hAnsi="Times New Roman"/>
        </w:rPr>
        <w:t xml:space="preserve"> – </w:t>
      </w:r>
      <w:r>
        <w:rPr>
          <w:rStyle w:val="span"/>
          <w:rFonts w:ascii="Times New Roman" w:hAnsi="Times New Roman"/>
        </w:rPr>
        <w:t>Manhattan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NY</w:t>
      </w:r>
    </w:p>
    <w:p>
      <w:pPr>
        <w:pStyle w:val="divdocumentulli"/>
        <w:numPr>
          <w:ilvl w:val="0"/>
          <w:numId w:val="4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Creating and designing numerous websites and mobile applications using JavaScript, HTML, and CSS programming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.</w:t>
      </w:r>
    </w:p>
    <w:p>
      <w:pPr>
        <w:pStyle w:val="divdocumentulli"/>
        <w:numPr>
          <w:ilvl w:val="0"/>
          <w:numId w:val="4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Creating spreadsheets and documents in order to organize essential information using Microsoft Office software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.</w:t>
      </w:r>
    </w:p>
    <w:p>
      <w:pPr>
        <w:pStyle w:val="divdocumentulli"/>
        <w:numPr>
          <w:ilvl w:val="0"/>
          <w:numId w:val="4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Communicating with potential sponsors, companies, and people of influence to persuade them to join our cause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.</w:t>
      </w:r>
    </w:p>
    <w:p>
      <w:pPr>
        <w:pStyle w:val="divdocumentsinglecolumn"/>
        <w:spacing w:before="24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panjobtitle"/>
          <w:rFonts w:ascii="Times New Roman" w:hAnsi="Times New Roman"/>
        </w:rPr>
        <w:t>Sports Camp Counselor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07/2017</w:t>
      </w:r>
      <w:r>
        <w:rPr>
          <w:rStyle w:val="span"/>
          <w:rFonts w:ascii="Times New Roman" w:hAnsi="Times New Roman"/>
        </w:rPr>
        <w:t xml:space="preserve"> to </w:t>
      </w:r>
      <w:r>
        <w:rPr>
          <w:rStyle w:val="span"/>
          <w:rFonts w:ascii="Times New Roman" w:hAnsi="Times New Roman"/>
        </w:rPr>
        <w:t>08/2017</w:t>
      </w:r>
      <w:r>
        <w:rPr>
          <w:rStyle w:val="spanpaddedline"/>
          <w:rFonts w:ascii="Times New Roman" w:hAnsi="Times New Roman"/>
        </w:rPr>
        <w:t xml:space="preserve"> </w:t>
      </w:r>
    </w:p>
    <w:p>
      <w:pPr>
        <w:pStyle w:val="spanpaddedlineParagraph"/>
        <w:spacing w:after="0" w:before="0" w:line="360" w:lineRule="atLeast"/>
        <w:ind w:left="0" w:right="0"/>
        <w:rPr>
          <w:rFonts w:ascii="Times New Roman" w:hAnsi="Times New Roman"/>
          <w:vertAlign w:val="baseline"/>
        </w:rPr>
      </w:pPr>
      <w:r>
        <w:rPr>
          <w:rStyle w:val="spancompanyname"/>
          <w:rFonts w:ascii="Times New Roman" w:hAnsi="Times New Roman"/>
        </w:rPr>
        <w:t>Montefiore Community Center</w:t>
      </w:r>
      <w:r>
        <w:rPr>
          <w:rStyle w:val="span"/>
          <w:rFonts w:ascii="Times New Roman" w:hAnsi="Times New Roman"/>
        </w:rPr>
        <w:t xml:space="preserve"> – </w:t>
      </w:r>
      <w:r>
        <w:rPr>
          <w:rStyle w:val="span"/>
          <w:rFonts w:ascii="Times New Roman" w:hAnsi="Times New Roman"/>
        </w:rPr>
        <w:t>Bronx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NY</w:t>
      </w:r>
    </w:p>
    <w:p>
      <w:pPr>
        <w:pStyle w:val="divdocumentulli"/>
        <w:numPr>
          <w:ilvl w:val="0"/>
          <w:numId w:val="5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Set up sports related activities and programs.</w:t>
      </w:r>
    </w:p>
    <w:p>
      <w:pPr>
        <w:pStyle w:val="divdocumentulli"/>
        <w:numPr>
          <w:ilvl w:val="0"/>
          <w:numId w:val="5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Monitor children and create detailed reports on their behavior, improvements, and problems using Microsoft Office software.</w:t>
      </w:r>
    </w:p>
    <w:p>
      <w:pPr>
        <w:pStyle w:val="divdocumentulli"/>
        <w:numPr>
          <w:ilvl w:val="0"/>
          <w:numId w:val="5"/>
        </w:numPr>
        <w:spacing w:after="0" w:before="0" w:line="360" w:lineRule="atLeast"/>
        <w:ind w:hanging="210" w:left="460" w:right="0"/>
        <w:rPr>
          <w:rStyle w:val="span"/>
          <w:rFonts w:ascii="Times New Roman" w:hAnsi="Times New Roman"/>
          <w:sz w:val="24"/>
          <w:szCs w:val="24"/>
          <w:vertAlign w:val="baseline"/>
        </w:rPr>
      </w:pPr>
      <w:r>
        <w:rPr>
          <w:rStyle w:val="span"/>
          <w:rFonts w:ascii="Times New Roman" w:hAnsi="Times New Roman"/>
          <w:vertAlign w:val="baseline"/>
        </w:rPr>
        <w:t>Guide children through physical struggles a</w:t>
      </w:r>
      <w:r>
        <w:rPr>
          <w:rStyle w:val="span"/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>n</w:t>
      </w:r>
      <w:r>
        <w:rPr>
          <w:rStyle w:val="span"/>
          <w:rFonts w:ascii="Times New Roman" w:hAnsi="Times New Roman"/>
          <w:vertAlign w:val="baseline"/>
        </w:rPr>
        <w:t>d provide emotional support through their growth and struggles.</w:t>
      </w:r>
    </w:p>
    <w:p>
      <w:pPr>
        <w:pStyle w:val="divdocumentdivheading"/>
        <w:tabs>
          <w:tab w:leader="none" w:pos="4380" w:val="left"/>
          <w:tab w:leader="none" w:pos="10560" w:val="left"/>
        </w:tabs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b w:val="0"/>
          <w:bCs w:val="0"/>
          <w:smallCaps w:val="1"/>
          <w:sz w:val="24"/>
          <w:szCs w:val="24"/>
          <w:vertAlign w:val="baseline"/>
        </w:rPr>
      </w:pPr>
      <w:r>
        <w:rPr>
          <w:rFonts w:ascii="Times New Roman" w:hAnsi="Times New Roman"/>
          <w:b w:val="0"/>
          <w:bCs w:val="0"/>
          <w:smallCaps w:val="1"/>
          <w:vertAlign w:val="baseline"/>
        </w:rPr>
        <w:t xml:space="preserve">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  <w:r>
        <w:rPr>
          <w:rStyle w:val="divdocumentdivsectiontitle"/>
          <w:rFonts w:ascii="Times New Roman" w:hAnsi="Times New Roman"/>
          <w:b w:val="0"/>
          <w:bCs w:val="0"/>
          <w:smallCaps w:val="1"/>
        </w:rPr>
        <w:t xml:space="preserve">   Education  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</w:p>
    <w:p>
      <w:pPr>
        <w:pStyle w:val="divdocumentsinglecolumn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pandegree"/>
          <w:rFonts w:ascii="Times New Roman" w:hAnsi="Times New Roman"/>
        </w:rPr>
        <w:t>Bachelor of Engineering</w:t>
      </w:r>
      <w:r>
        <w:rPr>
          <w:rStyle w:val="span"/>
          <w:rFonts w:ascii="Times New Roman" w:hAnsi="Times New Roman"/>
        </w:rPr>
        <w:t xml:space="preserve">: </w:t>
      </w:r>
      <w:r>
        <w:rPr>
          <w:rStyle w:val="span"/>
          <w:rFonts w:ascii="Times New Roman" w:hAnsi="Times New Roman"/>
        </w:rPr>
        <w:t>Computer Engineering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2019</w:t>
      </w:r>
      <w:r>
        <w:rPr>
          <w:rStyle w:val="singlecolumnspanpaddedlinenth-child1"/>
          <w:rFonts w:ascii="Times New Roman" w:hAnsi="Times New Roman"/>
        </w:rPr>
        <w:t xml:space="preserve"> </w:t>
      </w:r>
    </w:p>
    <w:p>
      <w:pPr>
        <w:pStyle w:val="spanpaddedlineParagraph"/>
        <w:spacing w:after="0" w:before="0" w:line="360" w:lineRule="atLeast"/>
        <w:ind w:left="0" w:right="0"/>
        <w:rPr>
          <w:rFonts w:ascii="Times New Roman" w:hAnsi="Times New Roman"/>
          <w:vertAlign w:val="baseline"/>
        </w:rPr>
      </w:pPr>
      <w:r>
        <w:rPr>
          <w:rStyle w:val="spancompanyname"/>
          <w:rFonts w:ascii="Times New Roman" w:hAnsi="Times New Roman"/>
        </w:rPr>
        <w:t>State University of New York At New Paltz</w:t>
      </w:r>
      <w:r>
        <w:rPr>
          <w:rStyle w:val="span"/>
          <w:rFonts w:ascii="Times New Roman" w:hAnsi="Times New Roman"/>
        </w:rPr>
        <w:t xml:space="preserve"> - </w:t>
      </w:r>
      <w:r>
        <w:rPr>
          <w:rStyle w:val="span"/>
          <w:rFonts w:ascii="Times New Roman" w:hAnsi="Times New Roman"/>
        </w:rPr>
        <w:t>New Paltz</w:t>
      </w:r>
      <w:r>
        <w:rPr>
          <w:rStyle w:val="span"/>
          <w:rFonts w:ascii="Times New Roman" w:hAnsi="Times New Roman"/>
        </w:rPr>
        <w:t xml:space="preserve">, </w:t>
      </w:r>
      <w:r>
        <w:rPr>
          <w:rStyle w:val="span"/>
          <w:rFonts w:ascii="Times New Roman" w:hAnsi="Times New Roman"/>
        </w:rPr>
        <w:t>NY</w:t>
      </w:r>
    </w:p>
    <w:p>
      <w:pPr>
        <w:pStyle w:val="divdocumentdivheading"/>
        <w:tabs>
          <w:tab w:leader="none" w:pos="3450" w:val="left"/>
          <w:tab w:leader="none" w:pos="10560" w:val="left"/>
        </w:tabs>
        <w:spacing w:before="240" w:line="360" w:lineRule="atLeast"/>
        <w:ind w:left="0" w:right="0"/>
        <w:jc w:val="center"/>
        <w:rPr>
          <w:rStyle w:val="Normal"/>
          <w:rFonts w:ascii="Times New Roman" w:hAnsi="Times New Roman"/>
          <w:b w:val="0"/>
          <w:bCs w:val="0"/>
          <w:smallCaps w:val="1"/>
          <w:sz w:val="24"/>
          <w:szCs w:val="24"/>
          <w:vertAlign w:val="baseline"/>
        </w:rPr>
      </w:pPr>
      <w:r>
        <w:rPr>
          <w:rFonts w:ascii="Times New Roman" w:hAnsi="Times New Roman"/>
          <w:b w:val="0"/>
          <w:bCs w:val="0"/>
          <w:smallCaps w:val="1"/>
          <w:vertAlign w:val="baseline"/>
        </w:rPr>
        <w:t xml:space="preserve">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  <w:r>
        <w:rPr>
          <w:rStyle w:val="divdocumentdivsectiontitle"/>
          <w:rFonts w:ascii="Times New Roman" w:hAnsi="Times New Roman"/>
          <w:b w:val="0"/>
          <w:bCs w:val="0"/>
          <w:smallCaps w:val="1"/>
        </w:rPr>
        <w:t xml:space="preserve">   Additional Information   </w:t>
      </w:r>
      <w:r>
        <w:rPr>
          <w:rFonts w:ascii="Times New Roman" w:hAnsi="Times New Roman"/>
          <w:strike w:val="1"/>
          <w:color w:val="0187DE"/>
          <w:sz w:val="32"/>
        </w:rPr>
        <w:t xml:space="preserve">	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>PROJECTS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 xml:space="preserve">Gym Management System </w:t>
      </w:r>
      <w:r>
        <w:rPr>
          <w:rFonts w:ascii="Times New Roman" w:hAnsi="Times New Roman"/>
          <w:vertAlign w:val="baseline"/>
        </w:rPr>
        <w:t>(April 2019 – May 2019)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Fonts w:ascii="Times New Roman" w:hAnsi="Times New Roman"/>
          <w:vertAlign w:val="baseline"/>
        </w:rPr>
        <w:t>Gym Management system is an API established by constructing a back-end supported by Node.js express server in conjunction with implementing a MongoDB database for logging users and equipment. The front-end was supported by utilizing Vue.js open-source JavaScript framework for client-side interfacing. This web application was created with the Visual Studio Code integrated development environment.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 xml:space="preserve">Google Visualization Web Application </w:t>
      </w:r>
      <w:r>
        <w:rPr>
          <w:rFonts w:ascii="Times New Roman" w:hAnsi="Times New Roman"/>
          <w:vertAlign w:val="baseline"/>
        </w:rPr>
        <w:t>(May 2019)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Fonts w:ascii="Times New Roman" w:hAnsi="Times New Roman"/>
          <w:vertAlign w:val="baseline"/>
        </w:rPr>
        <w:t>A Flask web server application was established in which a google visualization table was displayed on the client-side. The google visualization table contains the content from an SQLite database table that is populated by variables from a python script file.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>Personal Website (March 2019)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Fonts w:ascii="Times New Roman" w:hAnsi="Times New Roman"/>
          <w:vertAlign w:val="baseline"/>
        </w:rPr>
        <w:t xml:space="preserve">A personal website was established by creating HTML script within the Visual Studio Code text editor. Created and developed using Bootstrap CSS and Bootstrap JavaScript code. 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>LEADERSHIP &amp; ACTIVITIES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strong"/>
          <w:rFonts w:ascii="Times New Roman" w:hAnsi="Times New Roman"/>
          <w:b w:val="1"/>
          <w:bCs w:val="1"/>
        </w:rPr>
        <w:t>National Society of Black Engineers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Style w:val="em"/>
          <w:rFonts w:ascii="Times New Roman" w:hAnsi="Times New Roman"/>
          <w:i w:val="1"/>
          <w:iCs w:val="1"/>
        </w:rPr>
        <w:t>Collegiate Member</w:t>
      </w:r>
    </w:p>
    <w:p>
      <w:pPr>
        <w:pStyle w:val="p"/>
        <w:spacing w:after="0" w:before="0" w:line="360" w:lineRule="atLeast"/>
        <w:ind w:left="0" w:right="0"/>
        <w:rPr>
          <w:rStyle w:val="Normal"/>
          <w:rFonts w:ascii="Times New Roman" w:hAnsi="Times New Roman"/>
          <w:sz w:val="24"/>
          <w:szCs w:val="24"/>
          <w:vertAlign w:val="baseline"/>
        </w:rPr>
      </w:pPr>
      <w:r>
        <w:rPr>
          <w:rFonts w:ascii="Times New Roman" w:hAnsi="Times New Roman"/>
          <w:vertAlign w:val="baseline"/>
        </w:rPr>
        <w:t>Promoting diversity on the SUNY New Paltz campus and encouraging young aspiring students to join the engineering community.</w:t>
      </w:r>
    </w:p>
    <w:sectPr>
      <w:pgSz w:h="15840" w:w="12240"/>
      <w:pgMar w:bottom="640" w:footer="720" w:gutter="0" w:header="720" w:left="840" w:right="840" w:top="64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00000001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0000000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00000003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0000000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00000005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isplayBackgroundShape w:val="1"/>
  <w:defaultTabStop w:val="720"/>
  <w:noPunctuationKerning w:val="1"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187D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187DE"/>
      </w:pBdr>
      <w:spacing w:line="0" w:lineRule="atLeast"/>
    </w:pPr>
    <w:rPr>
      <w:color w:val="0187DE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divdocumentdivadnlLnksli">
    <w:name w:val="div_document_div_adnlLnks_li"/>
    <w:basedOn w:val="DefaultParagraphFont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187DE"/>
      <w:sz w:val="32"/>
      <w:szCs w:val="32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  <Pages>0</Pages>
  <Words>0</Words>
  <Characters>2532</Characters>
  <Lines>0</Lines>
  <Paragraphs>0</Paragraphs>
  <TotalTime>0</TotalTime>
  <ScaleCrop>0</ScaleCrop>
  <LinksUpToDate>0</LinksUpToDate>
  <CharactersWithSpaces>2961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Allwood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zC0AAB+LCAAAAAAABAAVl7W2q1AURT+IArfiFWhwDdrh7s7Xv9wqBSPJ4Jy915oTI0mSgggIERkCYmgSh1gBxwScpjAOFTDB9Z0s3kVx6c6MY91Cr2LVPDghisySgjguEgBNZWY2LokRcHQf+rZCWr4fo75qlLLbY72fMl1RkjJ5RCCQCETp0TLCBJvN5S3yiTh736860/8gmRroPmeKlQWnk8wXyJJw0wfD4PGiC1FZ43uPiK59ByjkKchCykc</vt:lpwstr>
  </property>
  <property fmtid="{D5CDD505-2E9C-101B-9397-08002B2CF9AE}" pid="3" name="x1ye=1">
    <vt:lpwstr>EtUdIpWk1SfazJQn1bL0efNk0KLXgFmhoZNQe1NaEOvV88raZ8WxJarcPzi2zNt+8lUPVmTARzLqlJuxnPZ6JqIIILqAXVBrHSm5a6iEOMD1NweJ3jczzdrht4JRMzbfEwwldXFoxgHwCM3u26U2ZBao9bwka6phlhQugOhe3j/k0tETFDX3Sgg9UGkVXTPV9MYC9x0QSUd4aCa3YIKM3og5nnVRlGNPvPJ6PBK0n/c8ZCR3XcgrngJwU4F4XnC</vt:lpwstr>
  </property>
  <property fmtid="{D5CDD505-2E9C-101B-9397-08002B2CF9AE}" pid="4" name="x1ye=10">
    <vt:lpwstr>pQZpf6lgkj2mH2Rz2PvIW3THKEH7u5mxVTlfM2L9H+ym1dykAL14m6ivSjtza3DdNEiiderUCtYDVKeJNeOhAqy/teMgSTyRGHmSy/sUiy4hcJqX4mxctQgZ1tQ2SXx7N00o4+1OiiVrB1+74t+sL4zXu56PwYNcHNyslPFgiAIpkzwjLjD2TocTovlRyofvwoAvp4BNDlZCQPQ3RZlsJEkR5Jc5FE/p5USCMA237nsskMH0bkspejbtxAO3am7</vt:lpwstr>
  </property>
  <property fmtid="{D5CDD505-2E9C-101B-9397-08002B2CF9AE}" pid="5" name="x1ye=11">
    <vt:lpwstr>1MmnDMNzcpvOBij+D4MrJYhId+wcZ/+/SgPZEt8OJ74rfAyy8LZMl7DiUXFz45vSIwkDCiRvPf+q5fbclcvoFT6WqHEAnGJzJh2r+NEJAXA/D7SaXoRsI4LSKMhhsVEIBaos+fiLKTdr2h974MN4BesuJN7VAWhSM4/jhFfCWx66IvWY/aWnmq7bDC78dYUufHV1SbiYO71jyCuA33HrR56mVzzcwk87SAdD6/TNlfMxk/Ja76BvcUzehLP+oLm</vt:lpwstr>
  </property>
  <property fmtid="{D5CDD505-2E9C-101B-9397-08002B2CF9AE}" pid="6" name="x1ye=12">
    <vt:lpwstr>eCNF9mxgQ2UVJlozZ9OFgHelg8hZgLGZmdGG1jkNhCyiWXUfdvi+CxZVp14BEk/YRBap+fQnGcIbZDvUrWxZONMFZH0Nma+2RJ5s9K3ayNj8EEkkPwXM5mQlwKOAmu7O9lw0bv4Oc2JzNpmyEU2u3Tkg7j6umWstoFtSPUYEfBXeFPnOfYKHmlRvWD+M2XebTvBLQsbxq9fffFrdTTDStA30Eky3CNkxMEXoNRYKk1+zMV90T59VD3A28Vvmq7J</vt:lpwstr>
  </property>
  <property fmtid="{D5CDD505-2E9C-101B-9397-08002B2CF9AE}" pid="7" name="x1ye=13">
    <vt:lpwstr>rhUg2ooe8s/y45+MT8wVgxs0Lh5fBlA6ayMPoywnH9QSR+4EURcvwyelvxvQkoJsNPQ36IPyBRt9gkmTZtTBgeisO9xb4Rfad6LCtCVe6jOpVD2yBbvwVU9eHjuWfF6wWWR2fEzvVgiPe8pvYpwRvVeb0Pr5KhUFJSXAxiCWYr6fgF4yIr1JQ927byHrCRwXHQLh5PjzYb6BeEf6t3zlYK8LDkUvQ3yCy9urXu/oshMFFeN0OpJam4W1N+yUOD8</vt:lpwstr>
  </property>
  <property fmtid="{D5CDD505-2E9C-101B-9397-08002B2CF9AE}" pid="8" name="x1ye=14">
    <vt:lpwstr>abffygI4Dvzg0CswBLg62oT2WF15xC3DRwNBcxQVIoi0cF5BHMWNbG/XOnWbx6TRp/TBJeYopL6fEb3CTW02JwA436fBl/8FX/+6X1VnAn5iYj229PVw09G2/KqsHLMR5l9V7hq5t+KEqUkhhV6nsmqCV6KsywXTg0ZagCdnaVH+tI8RNnPM16kI9SYLfOD7GxFtbZgRSfXbjkyxzPHX7AbIqi5TVH9LOak3c6YCqzpx/b6ZCOMYLe0+/x1kJ4s</vt:lpwstr>
  </property>
  <property fmtid="{D5CDD505-2E9C-101B-9397-08002B2CF9AE}" pid="9" name="x1ye=15">
    <vt:lpwstr>zSzPtIdHfBhf+eXMXL08ksEZ/2A77MDf2m/KuNgEB1OcQ306JQy4/xC5XiIsDmS/WHxqcXUcan9z12J/SVkiHwoN+uJeeE/tchB42DTH8nBW9lyLVtdHTLGuUmRO+5eZ36QmbaSFk7BYrfevCoRmwkxVPC8gfdITPtrgxhhq/vak5Pzwfy75E0blaXZJAiHf0R74Eo8bzUIIT6te5ZCV/3uBAiwkdMYbfOdBCvffBGNAzp7CVqN3GpMf0uvyzmV</vt:lpwstr>
  </property>
  <property fmtid="{D5CDD505-2E9C-101B-9397-08002B2CF9AE}" pid="10" name="x1ye=16">
    <vt:lpwstr>YxrkBGjgGUrZKJyb+MdrlcMLfgGND3YVPhOWjw5FVyXA1hMcrahjoHYya5i8+FkDzCsaaUJ8GumXEVEu4vUN3tcKGNFXTL5Si16gbFat3urQDBcCRD8PUMf0qalfuu9AaDsJUMlSwzXhVxDD3wa1KdpVX1s2o2WwoYlCUNjD+18M61diE52cnqm5UIzdbwdpoj9finxzK26c966MROW5KZ+Qs7CVLGPmHPBgBa4N/b0fksx+QujVlYF1StTCwEU</vt:lpwstr>
  </property>
  <property fmtid="{D5CDD505-2E9C-101B-9397-08002B2CF9AE}" pid="11" name="x1ye=17">
    <vt:lpwstr>ZbUsmjPyglHnEPSXxpcGN+pfJY/nI4jrm5c7ZfQmRsfRz9YQura+AJ/m3CTWY6Asf0rEIOy/6Tfwhc4HJgiZsMc/RG2FGrJfQqCsQYxOUqE4is6E2sLE2uVjzJcBFJFzdlIc8ah85KGwc5sz9A2oKBEfbRQmgfbqTDsyBT3na8fQ64hAzNDip1fcLcp9c1fAXYFYuKZhWfxRwTE1IH/XGCkCe6DPS/N5Ic8mRzBfHgm8Szh8WjgPiaLwC430orJ</vt:lpwstr>
  </property>
  <property fmtid="{D5CDD505-2E9C-101B-9397-08002B2CF9AE}" pid="12" name="x1ye=18">
    <vt:lpwstr>WAXfX4SlKo660dGbAkeMwUCAgEGl1bwrtxlhfOmRUsKdFLcCDxlrBO21MQ1nN+VB6MmT6vrMRCDt0zFLjMBNxd6ZwL8y4mV9xG8xxU9FCcarUTDJsEFGuW4ayxuu4RBBhCb2KZWYBmjB03JqUtLB8uIjz18E83XaqeH7q0gwqXKFbvTyKKrOcunKnbYO7jcSsmDQiKFQR7ZJLvGuP1FQklThwHluFpjSI3rmwNK4TtiwJ3q4hPlwU44Z7E3MbuD</vt:lpwstr>
  </property>
  <property fmtid="{D5CDD505-2E9C-101B-9397-08002B2CF9AE}" pid="13" name="x1ye=19">
    <vt:lpwstr>UVWTtAKLkFfLO4AHGcQJ+q58YisCtb3FDaFA7a6egLHWIfEE8ybJ3AQ5xwjUqreNFWj8llrSTYow+ToPED2vHpGX/dMgJLYk+wX9exQjF/oeWXkHT5N3qQ/e4/o83x70rC4uIFl90vJ1Ddb/Plb9RmIlxLJfc+50/ks8kQPECm0PTvg5xUqfdZxdykuIPHGO9n5ZfK7yQFjQKri/XijF7zm8COLB2VtSFVVE5k01/9RyRmwaQ5DaFqU3wpIHOkI</vt:lpwstr>
  </property>
  <property fmtid="{D5CDD505-2E9C-101B-9397-08002B2CF9AE}" pid="14" name="x1ye=2">
    <vt:lpwstr>fKpkvB8Cdxlp67W/qsF21elduMpTk0gXrRBNOXKyR7zR9lkQy8yGj8hYwAKPsgGexNIg4OF+lEPOzp9eOsINdPw0HJaMxiYPmfL6yVYzWGUh24KcKVlyp9k6LgKaQWbA813ILjkBUF0CMGEW6H1tlfn7TbX1xhkKpYsuU5+wMoFeM7AYt1fAWHbMS0v2EXlD6mug+5wpeAB61wHNIHNQQIVvAbwgZf3QBXKZjFLqmXntgAQ0nq8ZJsGwhHU0eS1</vt:lpwstr>
  </property>
  <property fmtid="{D5CDD505-2E9C-101B-9397-08002B2CF9AE}" pid="15" name="x1ye=20">
    <vt:lpwstr>voPSLmrGS0dTLJu2lCGTiTrByhqvoydNjmFPIGqyBg7NTn0b6nU6Nepy4duc8NXDRzJVn5E4+mG+1iDziUD9wjmFk/QFpegdWIm8Jrnn8wFYKtTfm4Aiwbna/rLxQNmiPJjkro5vXErSnL0o8TPH+U9kTOeHQVJUVvFigEsOvCQzbPmHaKDse/cFhH+gr96WFdF+PFuQk/OEfjuyABrv7B1SpfSuf/G3Oq8vfnh9zkqj5Mq8cN0FeYFlUsVi+rK</vt:lpwstr>
  </property>
  <property fmtid="{D5CDD505-2E9C-101B-9397-08002B2CF9AE}" pid="16" name="x1ye=21">
    <vt:lpwstr>y/CiQfLIbCoxm+DZdCpKdpgQ5zEysVZZCk5XfpZgmNx5B7njUn4HkjdhvA/7rfK2CZTrjIHw32+7LxMD4BEWfMNFrl+2D+hq0LIKxddIXzqQR+Kr9Vmk+FzJQHSAouX3eLx7AvHS6GWmkNJZ8+fhSQywA3OGwvV8Cy04k0mPq3/3bBX7jm+rDULpQJpr+oXny2dRMwZaeEr+pYlrdkJFFQ39zo8/cZ25Q1GtHDQxqCjpMusDe2TH27wiqMS9YZ1</vt:lpwstr>
  </property>
  <property fmtid="{D5CDD505-2E9C-101B-9397-08002B2CF9AE}" pid="17" name="x1ye=22">
    <vt:lpwstr>PC+N6u6Mp6uPWeCg8/bSM+mjbDLl5ccDPGdDpq9m+Ng48pO5/b7fKbrh993utx/s3+fZA9U1hJq5UaD6MkBIEWlytNA5zb2F0D/pzE5txJwNP6c1KRzPzUWyJJF7MM4Ee0Py4Mkq38eEXJB6s7f4Fc+awu5QVRc4JN/IrMx2K2hIK3sgTPeD6/dZJ9UE1nF4Lgjpu11TSCoeE34LbEuJXs6EpvyqkZndSMqdBXKdLVOZb+IlHKjUkfagrk5D6Js</vt:lpwstr>
  </property>
  <property fmtid="{D5CDD505-2E9C-101B-9397-08002B2CF9AE}" pid="18" name="x1ye=23">
    <vt:lpwstr>R43PFzS8lQ1XugLVha1ZPpaacQ9zxMGNk8BT0g8zHRyFJe/vUfGUoCvr1DI+pL9YB3GaycyMkYARICSzyt9YySvZPtnDhCKllfVi+DbOMZjN7GCxN9CyWTtQVa//IGFeZgVOsDMj/oIY9dzIXWkX4ZzdSnNLiAqNymGNMIgogopKaT9UB+6bps5fM82T72nNOcZcPWz0Mg5VSiOiEorpoICsgGhVlkoU1g+rBM302NsJhxZfZ47NIOlxji+O2XH</vt:lpwstr>
  </property>
  <property fmtid="{D5CDD505-2E9C-101B-9397-08002B2CF9AE}" pid="19" name="x1ye=24">
    <vt:lpwstr>tICXkZQQ6m9uVWs25I7ibM2y/hNdMrzSAvuMrZA78CwMUV7X0pVtiHpjsUZozdQdo+rY70R8Cqq06itn4AlV6b3tqrxCrsP7yGdyv/hUYfNlP79OM9bSROs4yR5R8NwB2wsR61Ione7FSlyc+0T5r5a0eNSfDgKZ71vvzck+OJSm2ODtbH+LyYcbO1GJ8UZRUj1oZIzJoRl/KEF53QMN903wyWyqR92v0lxAB9f0p1u1sTqOwUbaNQDKf4Pmftb</vt:lpwstr>
  </property>
  <property fmtid="{D5CDD505-2E9C-101B-9397-08002B2CF9AE}" pid="20" name="x1ye=25">
    <vt:lpwstr>aD4zDhYzFt6/YJNcwOh+kH15okHXAm2hWo6Z8mjc6RhGr1CB5VvjPjnVUjIfrcTo9Ql4e3W5rGRm44N3NLqajMSppyMvi7OMTKsFFTmjUowFhVcQod5rurWBJAMXROm/DDSEdVSONrlxRN3283AD2io9midTIMIQcXfoJTDPkt9ZhK6PKjKs9J3YQN6xmRszETLVFB4g5DRV4+bGimrYs3693PQoOXsRMRDicBiq22cUcAy15FRYyKIypL/ojbK</vt:lpwstr>
  </property>
  <property fmtid="{D5CDD505-2E9C-101B-9397-08002B2CF9AE}" pid="21" name="x1ye=26">
    <vt:lpwstr>/NiIcgK8NWOjfvhctNzjG+15COosJtLLRbVz/6QlhWGvBpjTlnJT7PbrJ521yGBNnRI3A0ObUZ61nHCAJejz7IXDBFN3lG0fIJNtHhUuehVfR1FtuUUimL9yDXEAk0g3wFMyy/coOOn2mEnY3TNS1acyNQgErJ2cNmLeSP4D9yNFN5/8PTPViKG9tgNyKh5YNNNvE5mH2VaTHycueOw6B2wmT9bjEhY2r3KWXemHz73NcW8mDvQu4F2emTUGPr2</vt:lpwstr>
  </property>
  <property fmtid="{D5CDD505-2E9C-101B-9397-08002B2CF9AE}" pid="22" name="x1ye=27">
    <vt:lpwstr>2qwBO/Dy8OQZBwSpgMB3ZD9Y4AqIltfH0F93827L3CGn3wrpRvoB03V4J46DsVD3OVgbC89K95qxaRwt4Ch34+wCocOdtrefATpiJ9lcy7qy52tOM4diczWJxyK0r39XdPTb3EfrWwC7sfMlFerOzN/vInaWYJTh5V8k9oYLS7GXXgR9F6VSAS0wMLpH9Fb8ZPs9iZkFHWTPdKiVLomiAvyDgja1Thwkmv5WAIeWYPvkYy9DcIvSd36MxXoU0ug</vt:lpwstr>
  </property>
  <property fmtid="{D5CDD505-2E9C-101B-9397-08002B2CF9AE}" pid="23" name="x1ye=28">
    <vt:lpwstr>EZJyEu82agP5FpMeUfiLGueroY6IUoD0ICKa3ShxlEA6R0je0QWBxg/fUhuDvP1swfTNkYhwOTejbD2naXx56xMaGuj3RVCsWndAhWwodrpo0dbzgLW5J7Kw5rpIUC84cFtGeZLMpPl2ryhRF+sMQXv3Blupbq7Uo73aEoRXnqVzC9LsbziO6rlmNtcryHJPYnPrs7ZsbFAEvo0w+t/naBPwl7PKNaS2eJKgtU4TqcEZJ89kRKEl7+mxyL5Kowe</vt:lpwstr>
  </property>
  <property fmtid="{D5CDD505-2E9C-101B-9397-08002B2CF9AE}" pid="24" name="x1ye=29">
    <vt:lpwstr>SkUdQeTDogBFx8ztem99jwEF8cH9OwJZEa3qXpE7LZkyzMwJbsEEZu4yODT0XWY3L45PEznR5XOe1uuc3gCAJ2g+eku2MlStRzLbQdRCk9pFs4AJZw2UTytaUFgCzG8w/gOECpCOHDo2W1IKhbdwcXHGSqHdhnUUwpwASw9BvqqBXpLZtZ9yeJB9bLY2It7QOdO6IEeMAjNSyN2AZkI3FfLqdoBw4CBCRMZwrvqAMFVLIXjMOhpEDdNDuT12yR/</vt:lpwstr>
  </property>
  <property fmtid="{D5CDD505-2E9C-101B-9397-08002B2CF9AE}" pid="25" name="x1ye=3">
    <vt:lpwstr>yLNsLDhT60PmiR6TFB8JbakAAad7ywrcE+IOH9+ZPoDRPlr5EQdPybcQnmXGY2Dli8xcg+YKl5K5y99Jmf9wYXok+JsW+7fN/ribfyWWeRkzoS5x2kKvMC+EYqUGO+iWOb3C6c5rrheN7x6Bu1a8kWfuqwiAHTzedJZSVhwKS9ILcUEX3JaYLdOyFAIEwFWnXdjMHInCr/+/Xkw71L23sRY2nUMD4UzS1qf+4XC1uoJxPZkC19rAwfG5QM5fhX+</vt:lpwstr>
  </property>
  <property fmtid="{D5CDD505-2E9C-101B-9397-08002B2CF9AE}" pid="26" name="x1ye=30">
    <vt:lpwstr>6nvMg6fLWcbgYYcRnytQF2NfY+8C4O/IXhUbmUsomu6y30+RUZFgIJPBkIOP9qdyc2omPT3Eo/buImlJAGNjIm94r2QenyCBHNpch2CqGxdqfMlj+6gz875JK1XySoQeuhnSCF08jFIwBdc64Dxp/VfE0ofwruSNWUpoMnoeuQ/KGckPSZRY9ArJBEjrHjq3Gq5dIQl8ZwpmJuBWq0b7ktnoK+X55Bucwq+r2uTw0IUJpBK/ATcZ19ZOcMAXb/Y</vt:lpwstr>
  </property>
  <property fmtid="{D5CDD505-2E9C-101B-9397-08002B2CF9AE}" pid="27" name="x1ye=31">
    <vt:lpwstr>hCH4bA0o9jd/ATsgNjTubLa4PjPj7nuhW0cPrRKb++YDgy/6zko0BWrxMQ8NQC7cCx4ckEhuQDkzSsbizvrd01fF/zwZvl8hleBD7JcB4r/fGSArDOhKYN5SprXKy+l4D3+vYM1KIkfCs+8h34qNFWl+Vus44snBvbL0q8XrhqjQD9o+xmc9PlkD55xdTMEyt5JPPnDqpC7p0RivOaCNJl9HBO3r7qHiElb0Mtm9to9gYrWnbyEkMcRn3wh9613</vt:lpwstr>
  </property>
  <property fmtid="{D5CDD505-2E9C-101B-9397-08002B2CF9AE}" pid="28" name="x1ye=32">
    <vt:lpwstr>JWWmDPyGejGC+Yj5bkBgWXqjXfF2CVjY1YHPxaK1etW3xi6ODMVazdkfr1Ngk7BR8bMYqf8NPds3drYgwedF9sf4EsZ0pyHrrqlei1oAWz9r0QLxQIKf6tvpi9i/9GIQfqg00gS9IZeDoc6+3dIMCohkNOhBeV+a00vrViDLMb5ul6LdT3HIn1JQs/uG1DtjTrmMK7qetHHiSoCIthDolVDqGuNpA6yMRrFbTx/Au4YJxsYB7lMygnfIPu+2oQ9</vt:lpwstr>
  </property>
  <property fmtid="{D5CDD505-2E9C-101B-9397-08002B2CF9AE}" pid="29" name="x1ye=33">
    <vt:lpwstr>hUo7gvRNvaIxM1m9LDI4xQ99VZ2yn+eIjaaYVjN3uodRGIB/fFIrfNspJrd8OEXd8dDMHuC+NS12JL6vx+wPfMVfIrpeio/vISzI5+yu5CdStuL1yj0krazwYGy11c+slYPJs30Iu3NI9FSXwSJfclilMaVD00zUfCWzBwcR3adPAc37FdOa1GzYaAFzCb5b5Yl13edC0yKUWfh2VL8Rrtmyz53UHZrKpMnApxIREub0P08UIZf6CIRJ/rtZPQ5</vt:lpwstr>
  </property>
  <property fmtid="{D5CDD505-2E9C-101B-9397-08002B2CF9AE}" pid="30" name="x1ye=34">
    <vt:lpwstr>y6Dt6QPtrvhl+/wh1wHrnnHsqLk+BhWWIY6WOyqI8WpycvV+my3W+tZdwjQKsIPj6gVlxpUggKlCGgk7+oVE3mBXNe1JqPN3+wl8fO2LmgfIarj++3KS2hXKgcYs5ogDaZtgbYv9RqZ172nVBweQbjZCgAOPa0EIL/goxY/hR2q1imuUFZ5m1NUevswFk1kd6qJpgk9fl78UXkh3NHrt24yyY+78JRkopqpFjnXdxShyu3IN8r3doXYxjTJ8L41</vt:lpwstr>
  </property>
  <property fmtid="{D5CDD505-2E9C-101B-9397-08002B2CF9AE}" pid="31" name="x1ye=35">
    <vt:lpwstr>GfcPb6ZRncz+Ay224w8XYueJvDMehcAhfk2CAndk/KghVJycOctItRKFrGsMEwKzvKplAC2oU1kbFx/XKluNHTQUWdSQBSZ9YXcfolAZmo7T0TG6J+PvdowE7JhMbHBz6vA0//lI8MxhJpK3HnsXA0mv6fHdyS151dUDH0+4P1ii6Dej6DfA0URGLUZo9ewLNV8P4jtYXkrXbpuO6VkbO/MM0wugPe4PxoTxukwZkQwphehfYTqq4atlZ9vGCV3</vt:lpwstr>
  </property>
  <property fmtid="{D5CDD505-2E9C-101B-9397-08002B2CF9AE}" pid="32" name="x1ye=36">
    <vt:lpwstr>+fxutqurQw80Iizrw21PTx8aprvJbe4FHW0NmKoCQCdkeE6JUp3K5xTM5OG44EfM9ZSHLyryxtCHPWrp9sjuHO8aAF6WeIha73reGuw3fRv3L8efCaFzv7CqSzrwZQaBoi8tIOglAoSgzEZqWPVZ/7ilyR119oXzc5BAIkwFX/tL+GtlX9DLF+zSU6wyuDvmSaTSJumxq0gs+tezcCm8So2A7I5LRLiiJinihDOhRGfy4wnK3/W+sH31byx6a9i</vt:lpwstr>
  </property>
  <property fmtid="{D5CDD505-2E9C-101B-9397-08002B2CF9AE}" pid="33" name="x1ye=37">
    <vt:lpwstr>6PYds8eq32IA9bzcV9YGuY7OzPig5DqWg04hjsWg2JHRI7N6mlJ5Iad5TrbWWV3nq6cJXsvaospcRoxso/DYzw7pZVjeKfCql84r5bzjnAnV3aF7aKbSt0+7QKct9DmxgVvqFyffyfpDguwsVCEbAcBgcoijkToWja+YWEfakcyHBTlH/Q4zpth6CoPbQC2SCwV5LPNDrvTi8EqK94GfJQuNY4ChKsDrPHBdNPsgjmx0OdlOeCO8veIb6l21+KK</vt:lpwstr>
  </property>
  <property fmtid="{D5CDD505-2E9C-101B-9397-08002B2CF9AE}" pid="34" name="x1ye=38">
    <vt:lpwstr>EpdxMM+ot6HwBj8IOY/BTEAyxmNlwVR0KZVW44WV36vJo/CtG6qkqGoNlTsvHxkYi2dTv4Bw1ABM70Dwqgmc5Pm3EilcUqepB5ts1Vq6fHTw+TYH/uEVOTnUrlk59kUiD3DOjBAdAMifOD7Tr14aahNz0JpoRqyxOuZweKgBiqN1RZMXAlUQiMO3AZ3Qb2VpRNbtvsyE+lAfkunwQjJfFCr/cULb4KZfvBQCuRGVun2xk2LzaJRmhagx5LnHj+K</vt:lpwstr>
  </property>
  <property fmtid="{D5CDD505-2E9C-101B-9397-08002B2CF9AE}" pid="35" name="x1ye=39">
    <vt:lpwstr>0IayjHDKKfyGlfF5aEN9XLIAuCtq9B1odvTYa8l1n/FxVWZe39jmeCj4/MVTw95Ajk6I8X+rbTd1011dDcovtBP42PcUvn54jm8zoGwKFgSALCnDPngQwY3FEwqXOIzQJ8N3zzjzye1QqniDUvWJ99zaoNg+CdY8Se6YtAZVnckWSLIhCd+COsk7mtEtcrqireaqm+nxAS6/YrPqSgAnjtKT0i/d9z1R+DfVl/OvR/ZV6ZibX37jMsaf+6BVYoS</vt:lpwstr>
  </property>
  <property fmtid="{D5CDD505-2E9C-101B-9397-08002B2CF9AE}" pid="36" name="x1ye=4">
    <vt:lpwstr>1Yp39aZd1QgDAflYMso4WYn2pEhzkoXfOIJ6vOh5+9ritEthFMvy77JooGIdCtr7u/wy/EoixMsyx1OCIpIfCRmj0WJRX3wqlxBAcHEXIRyIEiauE1VSK1AMnhHY+ICHbRjqGwLTQ9dgo1aA6VlfLXAJLFx8t550JrqFhPzYm2FVUH5dJy8fBpQrU22TWWPlPZMh0G9pYKz33VBSszlCU2Mn5pIm3xNIIoutL17XuY6Q2EneQBMa6zv5HRA6/II</vt:lpwstr>
  </property>
  <property fmtid="{D5CDD505-2E9C-101B-9397-08002B2CF9AE}" pid="37" name="x1ye=40">
    <vt:lpwstr>9Cq+NqtSwDqa2A0G13MPehQxvS3bFFC6s/IDFDAHRycgjFqSt+qze1gQexGlWe3qqAX/OMMAUXHMUsHv6lugoTxkLbmy5LX0xe4F/OVHKAQvom+IHL47ZX3ItuXnB0reCqTvbnSqMyI82enZ49yN4LPK3j7jfmck4rrrzRzCETRUpwL+3P7zKDX3CYFHdLtK3s1E83R7d7/YKWaJf6oQ5pW6y3sJLyheJ31/9aa1apPU6g/HKgmmRiGwHpbLybZ</vt:lpwstr>
  </property>
  <property fmtid="{D5CDD505-2E9C-101B-9397-08002B2CF9AE}" pid="38" name="x1ye=41">
    <vt:lpwstr>5kclMLaXUdeeWxeMlLu2yw70z1vuBZYsvwf6rNuVgpYEzX/61EJTdlTL6q+oIAGWM+nS6T07SkVjqQTt+yrDkuU3jMG6q2neu4UYCKqJX55ET+puB0mvsFA4v4daoWWjqM9k2eD2uB0M+g/Mw/eV0B2wmkNUIp+PRlf390YlDikRnPzw7qextBydUqCDB8Us4MlUt/GiDsuhnJdKBTBI9PLeIx/LAu8lLEQni7FEVJXM6g5sn3uRHicZKApjvhB</vt:lpwstr>
  </property>
  <property fmtid="{D5CDD505-2E9C-101B-9397-08002B2CF9AE}" pid="39" name="x1ye=42">
    <vt:lpwstr>BqvbSm3gf+VmWtFpy9BE/1+Muknhw4+LUdSrMpouPDwnlkupmy83wB9Dg+zUCSlWSr1cHudp4fFFtNnwcYrA4DPDmVDevAb8Glux5Myzn8LjfTfcOVx4qFyNn+KYXU8ji7fihZwRvu4VLpbGDz5PeEZ4wSyZg6mqzMrdf26MZjmRnL8Mr0BDPAYd0m9lPxqX3+C2zSC/sxL0q2kCqqXHy5X/tD+2TmyGSRIUPP3Jew9RqNP4pZOV8QT96QblKxV</vt:lpwstr>
  </property>
  <property fmtid="{D5CDD505-2E9C-101B-9397-08002B2CF9AE}" pid="40" name="x1ye=43">
    <vt:lpwstr>D/YYjeriBxRGxVkPvQYoZuxWJdtOyIR2UWY+tGv32y0CSbUO9D+av5jJYesmeI1RN8rPq2EdxZjiQge3EBJ37PhsmHL2tjjib6nXCNuYBuaNPJfWdrnFFkCWEoN0Rtb333bM2KahR02Xh6CFoUT+aAvzGXTnRKEVy7ol96Kow3SIXIXOd+v8vuYGpOAN8jkZlbQsiW2amTC7qUAHDRmOZLFX+O+8EGrTxPuIPdxgCk+vMb43CKo5ojyO9obtYY7</vt:lpwstr>
  </property>
  <property fmtid="{D5CDD505-2E9C-101B-9397-08002B2CF9AE}" pid="41" name="x1ye=44">
    <vt:lpwstr>9j0MyK0X+azDNJTwJbKm1g1AT5IpJvfFCP48o8JhM8Jm3gniiRhYHjPdQdjQC2WDm5r0UpCb/tOHi2K/vjxRK6Xev8b6zm6veb044phQMRkG8VAZJyawaZiJ87rtvmHeCr9hB+MRoOFEa7YM7d1JNGX63DGUD83lRJ8yDligoi5EXCSi4gMNTKaj8RiPIEc4+VSkQ+EMplsvBRYkYaeaBNv2d55Pfqws63VAciNlSm3PGqL79jCLfXOZjf5gkJu</vt:lpwstr>
  </property>
  <property fmtid="{D5CDD505-2E9C-101B-9397-08002B2CF9AE}" pid="42" name="x1ye=45">
    <vt:lpwstr>hJqq7LUUDYvIlbiYF2vlryFQK9ZxfWfwkjmzwU2CdcmLgkGIE0isCeyU/Ow6qDkQVhYkkh0ozrXMsd0lvriXCtDtqK/NPV86fUmqHJrOEYSgMzxgXOX6d1aznmCWkNlvCjxC08ZD/QtjRA3vdr042fh88mHJtnQJ1BmVFGG22rF9HcY5V7teyzZTXzUvl5KmYCCtH+PW7sXb6Nhew5vxMXjn+5A5UwmDdq7746U3PJ358BPcHb58Ki8Ak1FdDl6</vt:lpwstr>
  </property>
  <property fmtid="{D5CDD505-2E9C-101B-9397-08002B2CF9AE}" pid="43" name="x1ye=46">
    <vt:lpwstr>+ols/hOavaVZVf+xjAeIteuoCRx8/p/srvELa+7OCjNNLsDiR2tfBFURNOw5Iw3yfNPdSYCraXPGPhrD0GEiu/5OLR7yf27IeNiJBMYEcNFZWjKnAVQM2wkLlkONlb7q379x98nQDszC0AAA==</vt:lpwstr>
  </property>
  <property fmtid="{D5CDD505-2E9C-101B-9397-08002B2CF9AE}" pid="44" name="x1ye=5">
    <vt:lpwstr>8Ji3Gmcrby5Be1+I+JsGPsKjK+QDLbmP5R9Q3lmoyx3e+lFsppJR8R4NoEJZEyQqESAJVQxmnjFUAfEpAMINdxzZQ2qHUTd4/khbfN5jME2eLmPT+SxBaaryoV8h4n3X1XN5rWuLJyFWUsWlJ3eDHg8I7mnTFp3y2o0vlq3R2wimfQjnWejpjN6eM2YOZ82uGJ4Bz7hUwdXWBxY3uqD12c8HuilAbaHyS5azYSxRSgK8GXn8Gk4qzn3MX6E/bsk</vt:lpwstr>
  </property>
  <property fmtid="{D5CDD505-2E9C-101B-9397-08002B2CF9AE}" pid="45" name="x1ye=6">
    <vt:lpwstr>AcoukOW0Ch8aAotvo+e+xGaf5YFE1JxqtfGCjw2dFAUqm241gJl26UNlzqHauCBuMZl9WzNVBjkZ8BBiffkS9lPEgRuBjb9mzGWo1p4YQNvox8z8apgGm9npMiYy4+t50URrVGJ0f9RD90BVUd8AsuUKXFuYw+bVQC9/s6O4xFUJcvCDl3d6K4F4R+1+IeGANLsJcs7o2xMdodsQvlAp8beL1nlmzbn1Y0ZFbTNXtqQY1/f2vD2HW9sjgL9w9TA</vt:lpwstr>
  </property>
  <property fmtid="{D5CDD505-2E9C-101B-9397-08002B2CF9AE}" pid="46" name="x1ye=7">
    <vt:lpwstr>XSU94IeB3JGJzFEAjR0Ad+j02WSbhFPgqmuUskp9kB41SK0WzN4EVerBfu4Ds1y1KbfCqY9MwS74kt6JFDE18cSQK1sXum+fX4Hu4hx4pLzWdDSMktFD0XnohRoQqbes+tRuD6HAC1eTKyXUw3MUPi8SS97S6xGAX5iBCin4e7zi45wfgIfayz6UZ3qnw/uKQW5YCa5DRt87Aztq/tlytot9KY9m+f1KyvwsW7xRegb/RJOl91hU7GDHGLU9u2Z</vt:lpwstr>
  </property>
  <property fmtid="{D5CDD505-2E9C-101B-9397-08002B2CF9AE}" pid="47" name="x1ye=8">
    <vt:lpwstr>6u5E3iVZEA3fRQvZhMccVV+OlEDHY4Fscyei23dLw2jDr/JwvR8GUmvOz6lI2dkr3C8m9bEZbQ4AdobCeyAwFvDrLUj7DL2VsmYDlTcaStSquBXpVIV0GYveNiFp298okDGwUwrcrPpARhKdY2y2DNeP7MYyDrSjsPLAvtUURvlSpNgSZ5xBqLKfH03UieL3Qa3j1x5zsE+yvHxsmqgCEyIVX8ZhO48plWQB7nmr8aNhbRGv9o/I2gDyBl+U/mB</vt:lpwstr>
  </property>
  <property fmtid="{D5CDD505-2E9C-101B-9397-08002B2CF9AE}" pid="48" name="x1ye=9">
    <vt:lpwstr>gc61v/iCTznbtpL3ObTaac5wiQWeFDgbReCIH4PzmFgs/8a5uule9MgefCQInH9cNT51O07usfVPjqE+GGuJM+pyTpR7jDH0XpbpxqPW+FhU+n3oqwKjpIWOyGlstA7mPrKPj7X3jPH1qEGK5Sf1IeSKDDehQaH7P7mPyZIUCVmXCp1/RS0RcbXHKqYlA65hNl/Vr9LMLlPDf9d4B0DaLOYRUxYo10bRsKs2L+ArhMFgoH7pj+8oCy4MmLENi84</vt:lpwstr>
  </property>
</Properties>
</file>